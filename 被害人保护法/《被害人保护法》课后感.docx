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9C58" w14:textId="40FD6611" w:rsidR="00DA12A4" w:rsidRPr="00731086" w:rsidRDefault="00DA12A4" w:rsidP="002F5C9A">
      <w:pPr>
        <w:jc w:val="center"/>
        <w:rPr>
          <w:rFonts w:eastAsia="宋体"/>
          <w:b/>
          <w:bCs/>
          <w:sz w:val="32"/>
          <w:szCs w:val="32"/>
          <w:lang w:eastAsia="zh-CN"/>
        </w:rPr>
      </w:pPr>
      <w:r w:rsidRPr="00731086">
        <w:rPr>
          <w:rFonts w:eastAsia="宋体" w:hint="eastAsia"/>
          <w:b/>
          <w:bCs/>
          <w:sz w:val="32"/>
          <w:szCs w:val="32"/>
          <w:lang w:eastAsia="zh-CN"/>
        </w:rPr>
        <w:t>《被害人保护法》课后感</w:t>
      </w:r>
    </w:p>
    <w:p w14:paraId="3BFE12AE" w14:textId="3CCF6DD7" w:rsidR="009E1CEA" w:rsidRPr="007B059E" w:rsidRDefault="00000000" w:rsidP="002F5C9A">
      <w:pPr>
        <w:ind w:firstLineChars="200" w:firstLine="440"/>
        <w:rPr>
          <w:rFonts w:ascii="宋体" w:eastAsia="宋体" w:hAnsi="宋体" w:hint="eastAsia"/>
          <w:lang w:eastAsia="zh-CN"/>
        </w:rPr>
      </w:pPr>
      <w:r>
        <w:rPr>
          <w:lang w:eastAsia="zh-CN"/>
        </w:rPr>
        <w:t>作</w:t>
      </w:r>
      <w:r w:rsidR="00E93F3B">
        <w:rPr>
          <w:rFonts w:eastAsia="宋体" w:hint="eastAsia"/>
          <w:lang w:eastAsia="zh-CN"/>
        </w:rPr>
        <w:t>为</w:t>
      </w:r>
      <w:r>
        <w:rPr>
          <w:lang w:eastAsia="zh-CN"/>
        </w:rPr>
        <w:t>一名大学生，</w:t>
      </w:r>
      <w:r w:rsidRPr="007B059E">
        <w:rPr>
          <w:rFonts w:ascii="宋体" w:eastAsia="宋体" w:hAnsi="宋体"/>
          <w:lang w:eastAsia="zh-CN"/>
        </w:rPr>
        <w:t>通</w:t>
      </w:r>
      <w:r w:rsidR="007B059E" w:rsidRPr="007B059E">
        <w:rPr>
          <w:rFonts w:ascii="宋体" w:eastAsia="宋体" w:hAnsi="宋体" w:cs="微软雅黑" w:hint="eastAsia"/>
          <w:lang w:eastAsia="zh-CN"/>
        </w:rPr>
        <w:t>过</w:t>
      </w:r>
      <w:r w:rsidRPr="007B059E">
        <w:rPr>
          <w:rFonts w:ascii="宋体" w:eastAsia="宋体" w:hAnsi="宋体"/>
          <w:lang w:eastAsia="zh-CN"/>
        </w:rPr>
        <w:t>学习《被害人保护法》这门选修课程，我对被害人保护这一课题有了更为深刻的认识。这不仅让我了解到法律如何维护被害人的权益，还让我明白了社会和个人在保护被害人方面的重要责任。这门课程从理论到实践，为我们打开了一个全新的视角去看待法律的温度与力量。以下是我在课程结束后的一些感想和体会。</w:t>
      </w:r>
    </w:p>
    <w:p w14:paraId="1D1F79E6" w14:textId="77777777" w:rsidR="009E1CEA" w:rsidRDefault="009E1CEA">
      <w:pPr>
        <w:rPr>
          <w:lang w:eastAsia="zh-CN"/>
        </w:rPr>
      </w:pPr>
    </w:p>
    <w:p w14:paraId="5B943A7B" w14:textId="77777777" w:rsidR="009E1CEA" w:rsidRPr="007B059E" w:rsidRDefault="00000000">
      <w:pPr>
        <w:rPr>
          <w:rFonts w:ascii="宋体" w:eastAsia="宋体" w:hAnsi="宋体" w:hint="eastAsia"/>
          <w:lang w:eastAsia="zh-CN"/>
        </w:rPr>
      </w:pPr>
      <w:r w:rsidRPr="007B059E">
        <w:rPr>
          <w:rFonts w:ascii="宋体" w:eastAsia="宋体" w:hAnsi="宋体"/>
          <w:lang w:eastAsia="zh-CN"/>
        </w:rPr>
        <w:t>一、对被害人保护法的重要性有了深刻认知</w:t>
      </w:r>
    </w:p>
    <w:p w14:paraId="609456ED" w14:textId="77777777" w:rsidR="009E1CEA" w:rsidRPr="007B059E" w:rsidRDefault="00000000" w:rsidP="002F5C9A">
      <w:pPr>
        <w:ind w:firstLineChars="200" w:firstLine="440"/>
        <w:rPr>
          <w:rFonts w:ascii="宋体" w:eastAsia="宋体" w:hAnsi="宋体" w:hint="eastAsia"/>
          <w:lang w:eastAsia="zh-CN"/>
        </w:rPr>
      </w:pPr>
      <w:r w:rsidRPr="007B059E">
        <w:rPr>
          <w:rFonts w:ascii="宋体" w:eastAsia="宋体" w:hAnsi="宋体"/>
          <w:lang w:eastAsia="zh-CN"/>
        </w:rPr>
        <w:t>在过去，我对法律的了解更多停留在加害者责任和刑罚的角度，而对被害人权益保护的关注相对较少。然而，通过本课程的学习，我认识到，被害人在刑事案件中往往是最脆弱的一方。无论是身体上的伤害，还是心理上的创伤，他们都需要法律提供更全面的支持和保障。而《被害人保护法》正是为了填补这一方面的法律空白，帮助被害人走出困境，重建生活。</w:t>
      </w:r>
    </w:p>
    <w:p w14:paraId="35D79E8F" w14:textId="77777777" w:rsidR="009E1CEA" w:rsidRPr="007B059E" w:rsidRDefault="00000000" w:rsidP="002F5C9A">
      <w:pPr>
        <w:ind w:firstLineChars="200" w:firstLine="440"/>
        <w:rPr>
          <w:rFonts w:ascii="宋体" w:eastAsia="宋体" w:hAnsi="宋体" w:hint="eastAsia"/>
          <w:lang w:eastAsia="zh-CN"/>
        </w:rPr>
      </w:pPr>
      <w:r w:rsidRPr="007B059E">
        <w:rPr>
          <w:rFonts w:ascii="宋体" w:eastAsia="宋体" w:hAnsi="宋体"/>
          <w:lang w:eastAsia="zh-CN"/>
        </w:rPr>
        <w:t>例如，课程中提到的关于心理援助、经济补偿以及信息保护的具体法律条款，让我看到了法律的细腻与人文关怀。这些条款不仅体现了对被害人合法权益的保护，也展现了法律在平衡社会正义与人性关怀方面的进步。</w:t>
      </w:r>
    </w:p>
    <w:p w14:paraId="2BEAB356" w14:textId="77777777" w:rsidR="009E1CEA" w:rsidRDefault="009E1CEA">
      <w:pPr>
        <w:rPr>
          <w:lang w:eastAsia="zh-CN"/>
        </w:rPr>
      </w:pPr>
    </w:p>
    <w:p w14:paraId="65EEA67C" w14:textId="77777777" w:rsidR="009E1CEA" w:rsidRPr="007B059E" w:rsidRDefault="00000000">
      <w:pPr>
        <w:rPr>
          <w:rFonts w:ascii="宋体" w:eastAsia="宋体" w:hAnsi="宋体" w:hint="eastAsia"/>
          <w:lang w:eastAsia="zh-CN"/>
        </w:rPr>
      </w:pPr>
      <w:r w:rsidRPr="007B059E">
        <w:rPr>
          <w:rFonts w:ascii="宋体" w:eastAsia="宋体" w:hAnsi="宋体"/>
          <w:lang w:eastAsia="zh-CN"/>
        </w:rPr>
        <w:t>二、从具体案例中感受到法律实施的意义</w:t>
      </w:r>
    </w:p>
    <w:p w14:paraId="0F75BE63" w14:textId="77777777" w:rsidR="009E1CEA" w:rsidRPr="007B059E" w:rsidRDefault="00000000" w:rsidP="002F5C9A">
      <w:pPr>
        <w:ind w:firstLineChars="200" w:firstLine="440"/>
        <w:rPr>
          <w:rFonts w:ascii="宋体" w:eastAsia="宋体" w:hAnsi="宋体" w:hint="eastAsia"/>
          <w:lang w:eastAsia="zh-CN"/>
        </w:rPr>
      </w:pPr>
      <w:r w:rsidRPr="007B059E">
        <w:rPr>
          <w:rFonts w:ascii="宋体" w:eastAsia="宋体" w:hAnsi="宋体"/>
          <w:lang w:eastAsia="zh-CN"/>
        </w:rPr>
        <w:t>课程中通过分析真实案例，我对被害人保护法在实际生活中的重要作用有了更加直观的感受。例如，有些案例中，被害人因为缺乏法律知识或社会支持，面临无法获得正义的困境。而通过学习，我了解到，法律除了要惩治加害人外，更要给予被害人足够的关怀和支持，包括但不限于经济援助、心理干预以及安全保护措施。</w:t>
      </w:r>
    </w:p>
    <w:p w14:paraId="33159F8D" w14:textId="77777777" w:rsidR="009E1CEA" w:rsidRPr="007B059E" w:rsidRDefault="00000000" w:rsidP="002F5C9A">
      <w:pPr>
        <w:ind w:firstLineChars="200" w:firstLine="440"/>
        <w:rPr>
          <w:rFonts w:ascii="宋体" w:eastAsia="宋体" w:hAnsi="宋体" w:hint="eastAsia"/>
          <w:lang w:eastAsia="zh-CN"/>
        </w:rPr>
      </w:pPr>
      <w:r w:rsidRPr="007B059E">
        <w:rPr>
          <w:rFonts w:ascii="宋体" w:eastAsia="宋体" w:hAnsi="宋体"/>
          <w:lang w:eastAsia="zh-CN"/>
        </w:rPr>
        <w:t>这些案例让我明白，只有加害人被惩罚和被害人权益得到切实保障，才能真正实现法律的公平正义。同时，这也让我更加关注到社会资源在被害人保护中的分配问题。例如，某些弱势群体（如女性、儿童或老年人）在面临伤害时往往处于更加不利的地位，法律对此需要给予特殊的关怀。</w:t>
      </w:r>
    </w:p>
    <w:p w14:paraId="5F96B7EA" w14:textId="77777777" w:rsidR="009E1CEA" w:rsidRDefault="009E1CEA">
      <w:pPr>
        <w:rPr>
          <w:lang w:eastAsia="zh-CN"/>
        </w:rPr>
      </w:pPr>
    </w:p>
    <w:p w14:paraId="341A8817" w14:textId="77777777" w:rsidR="009E1CEA" w:rsidRPr="007B059E" w:rsidRDefault="00000000">
      <w:pPr>
        <w:rPr>
          <w:rFonts w:ascii="宋体" w:eastAsia="宋体" w:hAnsi="宋体" w:hint="eastAsia"/>
          <w:lang w:eastAsia="zh-CN"/>
        </w:rPr>
      </w:pPr>
      <w:r w:rsidRPr="007B059E">
        <w:rPr>
          <w:rFonts w:ascii="宋体" w:eastAsia="宋体" w:hAnsi="宋体"/>
          <w:lang w:eastAsia="zh-CN"/>
        </w:rPr>
        <w:t>三、对社会责任与个人行动的思考</w:t>
      </w:r>
    </w:p>
    <w:p w14:paraId="78E3AC66" w14:textId="77777777" w:rsidR="009E1CEA" w:rsidRDefault="00000000" w:rsidP="00953D2B">
      <w:pPr>
        <w:ind w:firstLineChars="200" w:firstLine="440"/>
        <w:rPr>
          <w:lang w:eastAsia="zh-CN"/>
        </w:rPr>
      </w:pPr>
      <w:r w:rsidRPr="007B059E">
        <w:rPr>
          <w:rFonts w:ascii="宋体" w:eastAsia="宋体" w:hAnsi="宋体"/>
          <w:lang w:eastAsia="zh-CN"/>
        </w:rPr>
        <w:t>作为大学生，我在课程中还深刻意识到，被害人保护不仅是法律的责任，也是全社会的共同任务。我们每个人都可能在某一时刻成为被害人，或者是旁观者。因此，社会的舆论导向、道德支持以及对受害者的友善态度，都是构建一个更为和谐、公平社会的重要部分。</w:t>
      </w:r>
    </w:p>
    <w:p w14:paraId="5159C149" w14:textId="77777777" w:rsidR="009E1CEA" w:rsidRPr="007B059E" w:rsidRDefault="00000000" w:rsidP="00953D2B">
      <w:pPr>
        <w:ind w:firstLineChars="200" w:firstLine="440"/>
        <w:rPr>
          <w:rFonts w:ascii="宋体" w:eastAsia="宋体" w:hAnsi="宋体" w:hint="eastAsia"/>
          <w:lang w:eastAsia="zh-CN"/>
        </w:rPr>
      </w:pPr>
      <w:r w:rsidRPr="007B059E">
        <w:rPr>
          <w:rFonts w:ascii="宋体" w:eastAsia="宋体" w:hAnsi="宋体"/>
          <w:lang w:eastAsia="zh-CN"/>
        </w:rPr>
        <w:lastRenderedPageBreak/>
        <w:t>此外，这门课程让我反思到自己的行动与责任。例如，作为大学生，我可以通过学习更多法律知识，向身边的人普及被害人保护的相关法律；或者在面对可能的侵害时，主动发声，为被害人提供帮助。这样的微小行动，或许能为社会正义的实现尽一份力。</w:t>
      </w:r>
    </w:p>
    <w:p w14:paraId="7B58EDA6" w14:textId="77777777" w:rsidR="009E1CEA" w:rsidRDefault="009E1CEA">
      <w:pPr>
        <w:rPr>
          <w:lang w:eastAsia="zh-CN"/>
        </w:rPr>
      </w:pPr>
    </w:p>
    <w:p w14:paraId="1DA1FB3C" w14:textId="77777777" w:rsidR="009E1CEA" w:rsidRPr="007B059E" w:rsidRDefault="00000000">
      <w:pPr>
        <w:rPr>
          <w:rFonts w:ascii="宋体" w:eastAsia="宋体" w:hAnsi="宋体" w:hint="eastAsia"/>
          <w:lang w:eastAsia="zh-CN"/>
        </w:rPr>
      </w:pPr>
      <w:r w:rsidRPr="007B059E">
        <w:rPr>
          <w:rFonts w:ascii="宋体" w:eastAsia="宋体" w:hAnsi="宋体"/>
          <w:lang w:eastAsia="zh-CN"/>
        </w:rPr>
        <w:t>四、对未来的启示与展望</w:t>
      </w:r>
    </w:p>
    <w:p w14:paraId="6A2FDF12" w14:textId="77777777" w:rsidR="009E1CEA" w:rsidRPr="007B059E" w:rsidRDefault="00000000" w:rsidP="00953D2B">
      <w:pPr>
        <w:ind w:firstLineChars="200" w:firstLine="440"/>
        <w:rPr>
          <w:rFonts w:ascii="宋体" w:eastAsia="宋体" w:hAnsi="宋体" w:hint="eastAsia"/>
          <w:lang w:eastAsia="zh-CN"/>
        </w:rPr>
      </w:pPr>
      <w:r w:rsidRPr="007B059E">
        <w:rPr>
          <w:rFonts w:ascii="宋体" w:eastAsia="宋体" w:hAnsi="宋体"/>
          <w:lang w:eastAsia="zh-CN"/>
        </w:rPr>
        <w:t>学习《被害人保护法》不仅让我对法律有了更深的敬畏之心，也激发了我对法治社会建设的关注。作为新一代青年，我们有责任以行动推动社会的进步，保护每一位被害者不再受到二次伤害。</w:t>
      </w:r>
    </w:p>
    <w:p w14:paraId="498DB12C" w14:textId="77777777" w:rsidR="009E1CEA" w:rsidRPr="007B059E" w:rsidRDefault="00000000" w:rsidP="00953D2B">
      <w:pPr>
        <w:ind w:firstLineChars="200" w:firstLine="440"/>
        <w:rPr>
          <w:rFonts w:ascii="宋体" w:eastAsia="宋体" w:hAnsi="宋体" w:hint="eastAsia"/>
          <w:lang w:eastAsia="zh-CN"/>
        </w:rPr>
      </w:pPr>
      <w:r w:rsidRPr="007B059E">
        <w:rPr>
          <w:rFonts w:ascii="宋体" w:eastAsia="宋体" w:hAnsi="宋体"/>
          <w:lang w:eastAsia="zh-CN"/>
        </w:rPr>
        <w:t>我希望，未来的法律可以更加强调对被害人的保护，尤其是在心理康复、隐私保护以及恢复</w:t>
      </w:r>
      <w:proofErr w:type="gramStart"/>
      <w:r w:rsidRPr="007B059E">
        <w:rPr>
          <w:rFonts w:ascii="宋体" w:eastAsia="宋体" w:hAnsi="宋体"/>
          <w:lang w:eastAsia="zh-CN"/>
        </w:rPr>
        <w:t>性司法</w:t>
      </w:r>
      <w:proofErr w:type="gramEnd"/>
      <w:r w:rsidRPr="007B059E">
        <w:rPr>
          <w:rFonts w:ascii="宋体" w:eastAsia="宋体" w:hAnsi="宋体"/>
          <w:lang w:eastAsia="zh-CN"/>
        </w:rPr>
        <w:t>方面继续完善。同时，作为大学生，我们也可以通过公益活动、志愿服务等形式，为被害人提供支持和帮助。</w:t>
      </w:r>
    </w:p>
    <w:p w14:paraId="5623ED5E" w14:textId="11930FE5" w:rsidR="000F7732" w:rsidRPr="000F7732" w:rsidRDefault="000F7732" w:rsidP="006B5988">
      <w:pPr>
        <w:ind w:right="440"/>
        <w:jc w:val="right"/>
        <w:rPr>
          <w:rFonts w:eastAsia="宋体"/>
          <w:lang w:eastAsia="zh-CN"/>
        </w:rPr>
      </w:pPr>
    </w:p>
    <w:sectPr w:rsidR="000F7732" w:rsidRPr="000F77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7D565" w14:textId="77777777" w:rsidR="007D2A6D" w:rsidRDefault="007D2A6D" w:rsidP="0024317C">
      <w:pPr>
        <w:spacing w:after="0" w:line="240" w:lineRule="auto"/>
      </w:pPr>
      <w:r>
        <w:separator/>
      </w:r>
    </w:p>
  </w:endnote>
  <w:endnote w:type="continuationSeparator" w:id="0">
    <w:p w14:paraId="16A39771" w14:textId="77777777" w:rsidR="007D2A6D" w:rsidRDefault="007D2A6D" w:rsidP="0024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6539E" w14:textId="77777777" w:rsidR="007D2A6D" w:rsidRDefault="007D2A6D" w:rsidP="0024317C">
      <w:pPr>
        <w:spacing w:after="0" w:line="240" w:lineRule="auto"/>
      </w:pPr>
      <w:r>
        <w:separator/>
      </w:r>
    </w:p>
  </w:footnote>
  <w:footnote w:type="continuationSeparator" w:id="0">
    <w:p w14:paraId="3B11E675" w14:textId="77777777" w:rsidR="007D2A6D" w:rsidRDefault="007D2A6D" w:rsidP="00243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9092700">
    <w:abstractNumId w:val="8"/>
  </w:num>
  <w:num w:numId="2" w16cid:durableId="1524326208">
    <w:abstractNumId w:val="6"/>
  </w:num>
  <w:num w:numId="3" w16cid:durableId="1132791682">
    <w:abstractNumId w:val="5"/>
  </w:num>
  <w:num w:numId="4" w16cid:durableId="1940411424">
    <w:abstractNumId w:val="4"/>
  </w:num>
  <w:num w:numId="5" w16cid:durableId="985671150">
    <w:abstractNumId w:val="7"/>
  </w:num>
  <w:num w:numId="6" w16cid:durableId="43146434">
    <w:abstractNumId w:val="3"/>
  </w:num>
  <w:num w:numId="7" w16cid:durableId="1711689520">
    <w:abstractNumId w:val="2"/>
  </w:num>
  <w:num w:numId="8" w16cid:durableId="1219901200">
    <w:abstractNumId w:val="1"/>
  </w:num>
  <w:num w:numId="9" w16cid:durableId="83630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92A"/>
    <w:rsid w:val="000F7732"/>
    <w:rsid w:val="0015074B"/>
    <w:rsid w:val="00165F81"/>
    <w:rsid w:val="00241A12"/>
    <w:rsid w:val="0024317C"/>
    <w:rsid w:val="0029639D"/>
    <w:rsid w:val="002F5C9A"/>
    <w:rsid w:val="00326F90"/>
    <w:rsid w:val="00352958"/>
    <w:rsid w:val="005734FC"/>
    <w:rsid w:val="0058536D"/>
    <w:rsid w:val="006428F4"/>
    <w:rsid w:val="006B5988"/>
    <w:rsid w:val="00731086"/>
    <w:rsid w:val="007B059E"/>
    <w:rsid w:val="007D2A6D"/>
    <w:rsid w:val="008034C8"/>
    <w:rsid w:val="0095243E"/>
    <w:rsid w:val="00953D2B"/>
    <w:rsid w:val="009E1CEA"/>
    <w:rsid w:val="00A933CF"/>
    <w:rsid w:val="00AA1D8D"/>
    <w:rsid w:val="00B47730"/>
    <w:rsid w:val="00CB0664"/>
    <w:rsid w:val="00DA12A4"/>
    <w:rsid w:val="00E93F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91BF1"/>
  <w14:defaultImageDpi w14:val="300"/>
  <w15:docId w15:val="{F073BD70-C79E-4FB4-B832-EEFF0F61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2320060711 金玲利</dc:title>
  <dc:subject/>
  <dc:creator>python-docx</dc:creator>
  <cp:keywords/>
  <dc:description>generated by python-docx</dc:description>
  <cp:lastModifiedBy>LingLi Jin</cp:lastModifiedBy>
  <cp:revision>11</cp:revision>
  <cp:lastPrinted>2024-11-26T10:11:00Z</cp:lastPrinted>
  <dcterms:created xsi:type="dcterms:W3CDTF">2013-12-23T23:15:00Z</dcterms:created>
  <dcterms:modified xsi:type="dcterms:W3CDTF">2024-11-26T10:15:00Z</dcterms:modified>
  <cp:category/>
</cp:coreProperties>
</file>